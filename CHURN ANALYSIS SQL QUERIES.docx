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D086A" w14:textId="684F0E41" w:rsidR="00F43842" w:rsidRDefault="00F8129C" w:rsidP="00F8129C">
      <w:pPr>
        <w:pStyle w:val="Heading1"/>
        <w:jc w:val="center"/>
      </w:pPr>
      <w:r w:rsidRPr="00F8129C">
        <w:rPr>
          <w:highlight w:val="cyan"/>
        </w:rPr>
        <w:t>CUSTOMER CHURN ANALYSIS SQL QUERIES</w:t>
      </w:r>
    </w:p>
    <w:p w14:paraId="645FDB7C" w14:textId="4C74030E" w:rsidR="00F8129C" w:rsidRDefault="00F8129C" w:rsidP="00F8129C">
      <w:pPr>
        <w:ind w:hanging="426"/>
        <w:rPr>
          <w:b/>
          <w:bCs/>
          <w:sz w:val="24"/>
          <w:szCs w:val="24"/>
        </w:rPr>
      </w:pPr>
      <w:r w:rsidRPr="00F8129C">
        <w:rPr>
          <w:b/>
          <w:bCs/>
          <w:sz w:val="24"/>
          <w:szCs w:val="24"/>
          <w:highlight w:val="green"/>
        </w:rPr>
        <w:t>KPI’s</w:t>
      </w:r>
    </w:p>
    <w:p w14:paraId="13AF0590" w14:textId="624E6AAA" w:rsidR="00F8129C" w:rsidRPr="00F8129C" w:rsidRDefault="00F8129C" w:rsidP="00F8129C">
      <w:pPr>
        <w:ind w:hanging="426"/>
        <w:rPr>
          <w:b/>
          <w:bCs/>
          <w:sz w:val="24"/>
          <w:szCs w:val="24"/>
        </w:rPr>
      </w:pPr>
      <w:r w:rsidRPr="004A3AB7">
        <w:rPr>
          <w:b/>
          <w:bCs/>
          <w:sz w:val="24"/>
          <w:szCs w:val="24"/>
          <w:highlight w:val="yellow"/>
        </w:rPr>
        <w:t>1.  Customer churn by genders</w:t>
      </w:r>
    </w:p>
    <w:p w14:paraId="1F876CB9" w14:textId="448B0908" w:rsidR="00F8129C" w:rsidRPr="00024700" w:rsidRDefault="00024700" w:rsidP="00F8129C">
      <w:pPr>
        <w:pStyle w:val="Heading2"/>
        <w:spacing w:line="240" w:lineRule="auto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r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>SELECT</w:t>
      </w:r>
      <w:r w:rsidR="00F8129C" w:rsidRPr="00024700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Gender, </w:t>
      </w:r>
      <w:r w:rsidRPr="004A3AB7">
        <w:rPr>
          <w:rFonts w:eastAsiaTheme="minorEastAsia" w:cstheme="majorHAnsi"/>
          <w:b w:val="0"/>
          <w:bCs w:val="0"/>
          <w:color w:val="E36C0A" w:themeColor="accent6" w:themeShade="BF"/>
          <w:sz w:val="22"/>
          <w:szCs w:val="22"/>
        </w:rPr>
        <w:t>COUNT</w:t>
      </w:r>
      <w:r w:rsidR="00F8129C" w:rsidRPr="004A3AB7">
        <w:rPr>
          <w:rFonts w:eastAsiaTheme="minorEastAsia" w:cstheme="majorHAnsi"/>
          <w:b w:val="0"/>
          <w:bCs w:val="0"/>
          <w:color w:val="E36C0A" w:themeColor="accent6" w:themeShade="BF"/>
          <w:sz w:val="22"/>
          <w:szCs w:val="22"/>
        </w:rPr>
        <w:t xml:space="preserve"> </w:t>
      </w:r>
      <w:r w:rsidR="00F8129C" w:rsidRPr="00024700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(Gender) </w:t>
      </w:r>
      <w:r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>AS</w:t>
      </w:r>
      <w:r w:rsidR="00F8129C"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 xml:space="preserve"> </w:t>
      </w:r>
      <w:proofErr w:type="spellStart"/>
      <w:r w:rsidR="00F8129C" w:rsidRPr="00024700">
        <w:rPr>
          <w:rFonts w:eastAsiaTheme="minorEastAsia" w:cstheme="majorHAnsi"/>
          <w:b w:val="0"/>
          <w:bCs w:val="0"/>
          <w:color w:val="auto"/>
          <w:sz w:val="22"/>
          <w:szCs w:val="22"/>
        </w:rPr>
        <w:t>total_customers</w:t>
      </w:r>
      <w:proofErr w:type="spellEnd"/>
    </w:p>
    <w:p w14:paraId="2962B0A0" w14:textId="5CBDCB69" w:rsidR="00F8129C" w:rsidRPr="00024700" w:rsidRDefault="00024700" w:rsidP="00F8129C">
      <w:pPr>
        <w:pStyle w:val="Heading2"/>
        <w:spacing w:line="240" w:lineRule="auto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r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>FROM</w:t>
      </w:r>
      <w:r w:rsidR="00F8129C" w:rsidRPr="00024700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F8129C" w:rsidRPr="00024700">
        <w:rPr>
          <w:rFonts w:eastAsiaTheme="minorEastAsia" w:cstheme="majorHAnsi"/>
          <w:b w:val="0"/>
          <w:bCs w:val="0"/>
          <w:color w:val="auto"/>
          <w:sz w:val="22"/>
          <w:szCs w:val="22"/>
        </w:rPr>
        <w:t>churnanalysis_data</w:t>
      </w:r>
      <w:proofErr w:type="spellEnd"/>
    </w:p>
    <w:p w14:paraId="4A1EC58A" w14:textId="113E1BC9" w:rsidR="00F8129C" w:rsidRPr="00024700" w:rsidRDefault="00024700" w:rsidP="00F8129C">
      <w:pPr>
        <w:pStyle w:val="Heading2"/>
        <w:spacing w:line="240" w:lineRule="auto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r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>WHERE</w:t>
      </w:r>
      <w:r w:rsidR="00F8129C"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 xml:space="preserve"> </w:t>
      </w:r>
      <w:r w:rsidR="00F8129C" w:rsidRPr="00024700">
        <w:rPr>
          <w:rFonts w:eastAsiaTheme="minorEastAsia" w:cstheme="majorHAnsi"/>
          <w:b w:val="0"/>
          <w:bCs w:val="0"/>
          <w:color w:val="auto"/>
          <w:sz w:val="22"/>
          <w:szCs w:val="22"/>
        </w:rPr>
        <w:t>Exited=1</w:t>
      </w:r>
    </w:p>
    <w:p w14:paraId="198D09B0" w14:textId="7AB2B5D6" w:rsidR="00F8129C" w:rsidRPr="00024700" w:rsidRDefault="00024700" w:rsidP="00F8129C">
      <w:pPr>
        <w:pStyle w:val="Heading2"/>
        <w:spacing w:line="240" w:lineRule="auto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r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>GROUP</w:t>
      </w:r>
      <w:r w:rsidR="00F8129C"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 xml:space="preserve"> </w:t>
      </w:r>
      <w:r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>BY</w:t>
      </w:r>
      <w:r w:rsidR="00F8129C"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 xml:space="preserve"> </w:t>
      </w:r>
      <w:r w:rsidR="00F8129C" w:rsidRPr="00024700">
        <w:rPr>
          <w:rFonts w:eastAsiaTheme="minorEastAsia" w:cstheme="majorHAnsi"/>
          <w:b w:val="0"/>
          <w:bCs w:val="0"/>
          <w:color w:val="auto"/>
          <w:sz w:val="22"/>
          <w:szCs w:val="22"/>
        </w:rPr>
        <w:t>Gender</w:t>
      </w:r>
    </w:p>
    <w:p w14:paraId="5EB92C4A" w14:textId="086EF58A" w:rsidR="00F8129C" w:rsidRPr="00024700" w:rsidRDefault="00024700" w:rsidP="00F8129C">
      <w:pPr>
        <w:pStyle w:val="Heading2"/>
        <w:spacing w:line="240" w:lineRule="auto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r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>ORDER</w:t>
      </w:r>
      <w:r w:rsidR="00F8129C"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 xml:space="preserve"> </w:t>
      </w:r>
      <w:r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>BY</w:t>
      </w:r>
      <w:r w:rsidR="00F8129C" w:rsidRPr="00A45E78">
        <w:rPr>
          <w:rFonts w:eastAsiaTheme="minorEastAsia" w:cstheme="majorHAnsi"/>
          <w:b w:val="0"/>
          <w:bCs w:val="0"/>
          <w:color w:val="548DD4" w:themeColor="text2" w:themeTint="99"/>
          <w:sz w:val="22"/>
          <w:szCs w:val="22"/>
        </w:rPr>
        <w:t xml:space="preserve"> </w:t>
      </w:r>
      <w:proofErr w:type="spellStart"/>
      <w:r w:rsidR="00F8129C" w:rsidRPr="00024700">
        <w:rPr>
          <w:rFonts w:eastAsiaTheme="minorEastAsia" w:cstheme="majorHAnsi"/>
          <w:b w:val="0"/>
          <w:bCs w:val="0"/>
          <w:color w:val="auto"/>
          <w:sz w:val="22"/>
          <w:szCs w:val="22"/>
        </w:rPr>
        <w:t>total_customers</w:t>
      </w:r>
      <w:proofErr w:type="spellEnd"/>
      <w:r w:rsidR="00F8129C" w:rsidRPr="00024700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desc;</w:t>
      </w:r>
    </w:p>
    <w:p w14:paraId="64F47781" w14:textId="77777777" w:rsidR="00B86491" w:rsidRPr="00B86491" w:rsidRDefault="00B86491" w:rsidP="00B86491"/>
    <w:p w14:paraId="5F95544C" w14:textId="6B50DA01" w:rsidR="00F8129C" w:rsidRDefault="00B86491" w:rsidP="00B86491">
      <w:pPr>
        <w:ind w:left="-426"/>
        <w:rPr>
          <w:color w:val="FF0000"/>
          <w:u w:val="single"/>
        </w:rPr>
      </w:pPr>
      <w:r w:rsidRPr="00B86491">
        <w:rPr>
          <w:color w:val="FF0000"/>
          <w:u w:val="single"/>
        </w:rPr>
        <w:t>Output</w:t>
      </w:r>
      <w:r>
        <w:rPr>
          <w:color w:val="FF0000"/>
          <w:u w:val="single"/>
        </w:rPr>
        <w:t>:</w:t>
      </w:r>
    </w:p>
    <w:p w14:paraId="1401B8AD" w14:textId="7B7C92F1" w:rsidR="00F8129C" w:rsidRPr="00B86491" w:rsidRDefault="00B86491" w:rsidP="00B86491">
      <w:pPr>
        <w:ind w:left="-426"/>
        <w:rPr>
          <w:color w:val="FF0000"/>
          <w:u w:val="single"/>
        </w:rPr>
      </w:pPr>
      <w:r w:rsidRPr="00B86491">
        <w:rPr>
          <w:noProof/>
          <w:color w:val="FF0000"/>
          <w:u w:val="single"/>
        </w:rPr>
        <w:drawing>
          <wp:inline distT="0" distB="0" distL="0" distR="0" wp14:anchorId="24ED0B69" wp14:editId="34DB8613">
            <wp:extent cx="2152950" cy="1019317"/>
            <wp:effectExtent l="0" t="0" r="0" b="9525"/>
            <wp:docPr id="18682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5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D1AF" w14:textId="35F35A4D" w:rsidR="00F8129C" w:rsidRDefault="00F8129C" w:rsidP="00F8129C">
      <w:pPr>
        <w:ind w:hanging="426"/>
        <w:rPr>
          <w:b/>
          <w:bCs/>
          <w:sz w:val="24"/>
          <w:szCs w:val="24"/>
        </w:rPr>
      </w:pPr>
      <w:r w:rsidRPr="004A3AB7">
        <w:rPr>
          <w:b/>
          <w:bCs/>
          <w:highlight w:val="yellow"/>
        </w:rPr>
        <w:t xml:space="preserve">2.  </w:t>
      </w:r>
      <w:r w:rsidRPr="004A3AB7">
        <w:rPr>
          <w:b/>
          <w:bCs/>
          <w:sz w:val="24"/>
          <w:szCs w:val="24"/>
          <w:highlight w:val="yellow"/>
        </w:rPr>
        <w:t xml:space="preserve">Customer churn by </w:t>
      </w:r>
      <w:r w:rsidR="00024700" w:rsidRPr="004A3AB7">
        <w:rPr>
          <w:b/>
          <w:bCs/>
          <w:sz w:val="24"/>
          <w:szCs w:val="24"/>
          <w:highlight w:val="yellow"/>
        </w:rPr>
        <w:t>Age groups</w:t>
      </w:r>
    </w:p>
    <w:p w14:paraId="55FEDF32" w14:textId="77777777" w:rsidR="00024700" w:rsidRPr="00A45E78" w:rsidRDefault="00024700" w:rsidP="00024700">
      <w:pPr>
        <w:spacing w:line="240" w:lineRule="auto"/>
        <w:ind w:hanging="426"/>
        <w:rPr>
          <w:rFonts w:asciiTheme="majorHAnsi" w:hAnsiTheme="majorHAnsi" w:cstheme="majorHAnsi"/>
          <w:color w:val="548DD4" w:themeColor="text2" w:themeTint="99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 xml:space="preserve">SELECT </w:t>
      </w:r>
    </w:p>
    <w:p w14:paraId="2DC557B5" w14:textId="77777777" w:rsidR="00024700" w:rsidRPr="00A45E78" w:rsidRDefault="00024700" w:rsidP="00024700">
      <w:pPr>
        <w:spacing w:line="240" w:lineRule="auto"/>
        <w:ind w:hanging="426"/>
        <w:rPr>
          <w:rFonts w:asciiTheme="majorHAnsi" w:hAnsiTheme="majorHAnsi" w:cstheme="majorHAnsi"/>
          <w:color w:val="E36C0A" w:themeColor="accent6" w:themeShade="BF"/>
        </w:rPr>
      </w:pPr>
      <w:r w:rsidRPr="00A45E78">
        <w:rPr>
          <w:rFonts w:asciiTheme="majorHAnsi" w:hAnsiTheme="majorHAnsi" w:cstheme="majorHAnsi"/>
          <w:color w:val="E36C0A" w:themeColor="accent6" w:themeShade="BF"/>
        </w:rPr>
        <w:t xml:space="preserve">    CASE </w:t>
      </w:r>
    </w:p>
    <w:p w14:paraId="06C28CBB" w14:textId="77777777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024700">
        <w:rPr>
          <w:rFonts w:asciiTheme="majorHAnsi" w:hAnsiTheme="majorHAnsi" w:cstheme="majorHAnsi"/>
        </w:rPr>
        <w:t xml:space="preserve">        WHEN Age BETWEEN 18 AND 30 THEN '18-30'</w:t>
      </w:r>
    </w:p>
    <w:p w14:paraId="709D8A78" w14:textId="77777777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024700">
        <w:rPr>
          <w:rFonts w:asciiTheme="majorHAnsi" w:hAnsiTheme="majorHAnsi" w:cstheme="majorHAnsi"/>
        </w:rPr>
        <w:t xml:space="preserve">        WHEN Age BETWEEN 31 AND 50 THEN '31-50'</w:t>
      </w:r>
    </w:p>
    <w:p w14:paraId="66D601B2" w14:textId="77777777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024700">
        <w:rPr>
          <w:rFonts w:asciiTheme="majorHAnsi" w:hAnsiTheme="majorHAnsi" w:cstheme="majorHAnsi"/>
        </w:rPr>
        <w:t xml:space="preserve">        ELSE '51+'</w:t>
      </w:r>
    </w:p>
    <w:p w14:paraId="3B0BFD47" w14:textId="77777777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024700">
        <w:rPr>
          <w:rFonts w:asciiTheme="majorHAnsi" w:hAnsiTheme="majorHAnsi" w:cstheme="majorHAnsi"/>
        </w:rPr>
        <w:t xml:space="preserve">    END AS </w:t>
      </w:r>
      <w:proofErr w:type="spellStart"/>
      <w:r w:rsidRPr="00024700">
        <w:rPr>
          <w:rFonts w:asciiTheme="majorHAnsi" w:hAnsiTheme="majorHAnsi" w:cstheme="majorHAnsi"/>
        </w:rPr>
        <w:t>Age_Group</w:t>
      </w:r>
      <w:proofErr w:type="spellEnd"/>
      <w:r w:rsidRPr="00024700">
        <w:rPr>
          <w:rFonts w:asciiTheme="majorHAnsi" w:hAnsiTheme="majorHAnsi" w:cstheme="majorHAnsi"/>
        </w:rPr>
        <w:t>,</w:t>
      </w:r>
    </w:p>
    <w:p w14:paraId="5600710C" w14:textId="18557B40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024700">
        <w:rPr>
          <w:rFonts w:asciiTheme="majorHAnsi" w:hAnsiTheme="majorHAnsi" w:cstheme="majorHAnsi"/>
        </w:rPr>
        <w:t xml:space="preserve">    </w:t>
      </w:r>
      <w:r w:rsidRPr="00A45E78">
        <w:rPr>
          <w:rFonts w:asciiTheme="majorHAnsi" w:hAnsiTheme="majorHAnsi" w:cstheme="majorHAnsi"/>
          <w:color w:val="E36C0A" w:themeColor="accent6" w:themeShade="BF"/>
        </w:rPr>
        <w:t xml:space="preserve">COUNT </w:t>
      </w:r>
      <w:r w:rsidRPr="00024700">
        <w:rPr>
          <w:rFonts w:asciiTheme="majorHAnsi" w:hAnsiTheme="majorHAnsi" w:cstheme="majorHAnsi"/>
        </w:rPr>
        <w:t xml:space="preserve">(*) </w:t>
      </w:r>
      <w:r w:rsidRPr="00A45E78">
        <w:rPr>
          <w:rFonts w:asciiTheme="majorHAnsi" w:hAnsiTheme="majorHAnsi" w:cstheme="majorHAnsi"/>
          <w:color w:val="548DD4" w:themeColor="text2" w:themeTint="99"/>
        </w:rPr>
        <w:t xml:space="preserve">AS </w:t>
      </w:r>
      <w:proofErr w:type="spellStart"/>
      <w:r w:rsidRPr="00024700">
        <w:rPr>
          <w:rFonts w:asciiTheme="majorHAnsi" w:hAnsiTheme="majorHAnsi" w:cstheme="majorHAnsi"/>
        </w:rPr>
        <w:t>Total_Customers</w:t>
      </w:r>
      <w:proofErr w:type="spellEnd"/>
      <w:r w:rsidRPr="00024700">
        <w:rPr>
          <w:rFonts w:asciiTheme="majorHAnsi" w:hAnsiTheme="majorHAnsi" w:cstheme="majorHAnsi"/>
        </w:rPr>
        <w:t>,</w:t>
      </w:r>
    </w:p>
    <w:p w14:paraId="69FDB48B" w14:textId="77777777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024700">
        <w:rPr>
          <w:rFonts w:asciiTheme="majorHAnsi" w:hAnsiTheme="majorHAnsi" w:cstheme="majorHAnsi"/>
        </w:rPr>
        <w:t xml:space="preserve">    </w:t>
      </w:r>
      <w:r w:rsidRPr="00A45E78">
        <w:rPr>
          <w:rFonts w:asciiTheme="majorHAnsi" w:hAnsiTheme="majorHAnsi" w:cstheme="majorHAnsi"/>
          <w:color w:val="E36C0A" w:themeColor="accent6" w:themeShade="BF"/>
        </w:rPr>
        <w:t>SUM</w:t>
      </w:r>
      <w:r w:rsidRPr="00024700">
        <w:rPr>
          <w:rFonts w:asciiTheme="majorHAnsi" w:hAnsiTheme="majorHAnsi" w:cstheme="majorHAnsi"/>
        </w:rPr>
        <w:t xml:space="preserve">(Exited) </w:t>
      </w:r>
      <w:r w:rsidRPr="00A45E78">
        <w:rPr>
          <w:rFonts w:asciiTheme="majorHAnsi" w:hAnsiTheme="majorHAnsi" w:cstheme="majorHAnsi"/>
          <w:color w:val="548DD4" w:themeColor="text2" w:themeTint="99"/>
        </w:rPr>
        <w:t xml:space="preserve">AS </w:t>
      </w:r>
      <w:proofErr w:type="spellStart"/>
      <w:r w:rsidRPr="00024700">
        <w:rPr>
          <w:rFonts w:asciiTheme="majorHAnsi" w:hAnsiTheme="majorHAnsi" w:cstheme="majorHAnsi"/>
        </w:rPr>
        <w:t>Churned_Customers</w:t>
      </w:r>
      <w:proofErr w:type="spellEnd"/>
    </w:p>
    <w:p w14:paraId="45043ADF" w14:textId="77777777" w:rsidR="00024700" w:rsidRPr="00A45E78" w:rsidRDefault="00024700" w:rsidP="00024700">
      <w:pPr>
        <w:spacing w:line="240" w:lineRule="auto"/>
        <w:ind w:hanging="426"/>
        <w:rPr>
          <w:rFonts w:asciiTheme="majorHAnsi" w:hAnsiTheme="majorHAnsi" w:cstheme="majorHAnsi"/>
          <w:color w:val="548DD4" w:themeColor="text2" w:themeTint="99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 xml:space="preserve">FROM </w:t>
      </w:r>
    </w:p>
    <w:p w14:paraId="4E5358F3" w14:textId="77777777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024700">
        <w:rPr>
          <w:rFonts w:asciiTheme="majorHAnsi" w:hAnsiTheme="majorHAnsi" w:cstheme="majorHAnsi"/>
        </w:rPr>
        <w:t xml:space="preserve">    </w:t>
      </w:r>
      <w:proofErr w:type="spellStart"/>
      <w:r w:rsidRPr="00024700">
        <w:rPr>
          <w:rFonts w:asciiTheme="majorHAnsi" w:hAnsiTheme="majorHAnsi" w:cstheme="majorHAnsi"/>
        </w:rPr>
        <w:t>churnanalysis_data</w:t>
      </w:r>
      <w:proofErr w:type="spellEnd"/>
    </w:p>
    <w:p w14:paraId="6E88373E" w14:textId="77777777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 xml:space="preserve">WHERE </w:t>
      </w:r>
      <w:r w:rsidRPr="00024700">
        <w:rPr>
          <w:rFonts w:asciiTheme="majorHAnsi" w:hAnsiTheme="majorHAnsi" w:cstheme="majorHAnsi"/>
        </w:rPr>
        <w:t>Exited=1</w:t>
      </w:r>
    </w:p>
    <w:p w14:paraId="7ABC44F9" w14:textId="77777777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 xml:space="preserve">Group by </w:t>
      </w:r>
      <w:proofErr w:type="spellStart"/>
      <w:r w:rsidRPr="00024700">
        <w:rPr>
          <w:rFonts w:asciiTheme="majorHAnsi" w:hAnsiTheme="majorHAnsi" w:cstheme="majorHAnsi"/>
        </w:rPr>
        <w:t>Age_Group</w:t>
      </w:r>
      <w:proofErr w:type="spellEnd"/>
    </w:p>
    <w:p w14:paraId="0BA9678B" w14:textId="23AF039D" w:rsid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 xml:space="preserve">ORDER BY </w:t>
      </w:r>
      <w:proofErr w:type="spellStart"/>
      <w:r w:rsidRPr="00024700">
        <w:rPr>
          <w:rFonts w:asciiTheme="majorHAnsi" w:hAnsiTheme="majorHAnsi" w:cstheme="majorHAnsi"/>
        </w:rPr>
        <w:t>Churned_Customers</w:t>
      </w:r>
      <w:proofErr w:type="spellEnd"/>
      <w:r w:rsidRPr="00024700">
        <w:rPr>
          <w:rFonts w:asciiTheme="majorHAnsi" w:hAnsiTheme="majorHAnsi" w:cstheme="majorHAnsi"/>
        </w:rPr>
        <w:t>;</w:t>
      </w:r>
    </w:p>
    <w:p w14:paraId="3BB3CFF4" w14:textId="0E4B14C6" w:rsidR="00024700" w:rsidRPr="00024700" w:rsidRDefault="00024700" w:rsidP="00024700">
      <w:pPr>
        <w:spacing w:line="240" w:lineRule="auto"/>
        <w:ind w:hanging="426"/>
        <w:rPr>
          <w:rFonts w:asciiTheme="majorHAnsi" w:hAnsiTheme="majorHAnsi" w:cstheme="majorHAnsi"/>
        </w:rPr>
      </w:pPr>
    </w:p>
    <w:p w14:paraId="05D28577" w14:textId="77777777" w:rsidR="00024700" w:rsidRDefault="00024700" w:rsidP="00F8129C">
      <w:pPr>
        <w:ind w:hanging="426"/>
        <w:rPr>
          <w:b/>
          <w:bCs/>
          <w:sz w:val="24"/>
          <w:szCs w:val="24"/>
        </w:rPr>
      </w:pPr>
    </w:p>
    <w:p w14:paraId="362D0EF6" w14:textId="7A2F5146" w:rsidR="00024700" w:rsidRPr="00620062" w:rsidRDefault="00024700" w:rsidP="00F8129C">
      <w:pPr>
        <w:ind w:hanging="426"/>
        <w:rPr>
          <w:rFonts w:asciiTheme="majorHAnsi" w:hAnsiTheme="majorHAnsi" w:cstheme="majorHAnsi"/>
          <w:color w:val="FF0000"/>
          <w:sz w:val="24"/>
          <w:szCs w:val="24"/>
          <w:u w:val="single"/>
        </w:rPr>
      </w:pPr>
      <w:r w:rsidRPr="00620062">
        <w:rPr>
          <w:rFonts w:asciiTheme="majorHAnsi" w:hAnsiTheme="majorHAnsi" w:cstheme="majorHAnsi"/>
          <w:color w:val="FF0000"/>
          <w:sz w:val="24"/>
          <w:szCs w:val="24"/>
          <w:u w:val="single"/>
        </w:rPr>
        <w:t>Output:</w:t>
      </w:r>
    </w:p>
    <w:p w14:paraId="1C7736C1" w14:textId="24598980" w:rsidR="00024700" w:rsidRDefault="00024700" w:rsidP="00F8129C">
      <w:pPr>
        <w:ind w:hanging="426"/>
        <w:rPr>
          <w:b/>
          <w:bCs/>
          <w:sz w:val="24"/>
          <w:szCs w:val="24"/>
        </w:rPr>
      </w:pPr>
      <w:r w:rsidRPr="0002470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9FCAF12" wp14:editId="79288A64">
            <wp:extent cx="2199640" cy="868680"/>
            <wp:effectExtent l="0" t="0" r="0" b="7620"/>
            <wp:docPr id="30160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05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135" cy="8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F92C" w14:textId="3C04D080" w:rsidR="00024700" w:rsidRDefault="00024700" w:rsidP="00ED13DD">
      <w:pPr>
        <w:ind w:hanging="426"/>
        <w:rPr>
          <w:b/>
          <w:bCs/>
          <w:sz w:val="24"/>
          <w:szCs w:val="24"/>
        </w:rPr>
      </w:pPr>
      <w:r w:rsidRPr="004A3AB7">
        <w:rPr>
          <w:b/>
          <w:bCs/>
          <w:sz w:val="24"/>
          <w:szCs w:val="24"/>
          <w:highlight w:val="yellow"/>
        </w:rPr>
        <w:t xml:space="preserve">3. Customer churn by </w:t>
      </w:r>
      <w:r w:rsidR="00ED13DD" w:rsidRPr="004A3AB7">
        <w:rPr>
          <w:b/>
          <w:bCs/>
          <w:sz w:val="24"/>
          <w:szCs w:val="24"/>
          <w:highlight w:val="yellow"/>
        </w:rPr>
        <w:t>Tenure</w:t>
      </w:r>
      <w:r w:rsidR="00ED13DD">
        <w:rPr>
          <w:b/>
          <w:bCs/>
          <w:sz w:val="24"/>
          <w:szCs w:val="24"/>
        </w:rPr>
        <w:t xml:space="preserve"> </w:t>
      </w:r>
    </w:p>
    <w:p w14:paraId="61F0FB1D" w14:textId="77777777" w:rsidR="00ED13DD" w:rsidRPr="00A45E78" w:rsidRDefault="00ED13DD" w:rsidP="00ED13DD">
      <w:pPr>
        <w:spacing w:line="240" w:lineRule="auto"/>
        <w:ind w:hanging="426"/>
        <w:rPr>
          <w:rFonts w:asciiTheme="majorHAnsi" w:hAnsiTheme="majorHAnsi" w:cstheme="majorHAnsi"/>
          <w:color w:val="548DD4" w:themeColor="text2" w:themeTint="99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 xml:space="preserve">SELECT </w:t>
      </w:r>
    </w:p>
    <w:p w14:paraId="74DE8556" w14:textId="77777777" w:rsidR="00ED13DD" w:rsidRPr="001E6C78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1E6C78">
        <w:rPr>
          <w:rFonts w:asciiTheme="majorHAnsi" w:hAnsiTheme="majorHAnsi" w:cstheme="majorHAnsi"/>
        </w:rPr>
        <w:t xml:space="preserve">    CASE </w:t>
      </w:r>
    </w:p>
    <w:p w14:paraId="17AE3379" w14:textId="77777777" w:rsidR="00ED13DD" w:rsidRPr="001E6C78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1E6C78">
        <w:rPr>
          <w:rFonts w:asciiTheme="majorHAnsi" w:hAnsiTheme="majorHAnsi" w:cstheme="majorHAnsi"/>
        </w:rPr>
        <w:t xml:space="preserve">        WHEN Tenure BETWEEN 0 AND 3 THEN '0-3 years'</w:t>
      </w:r>
    </w:p>
    <w:p w14:paraId="10F96CEC" w14:textId="77777777" w:rsidR="00ED13DD" w:rsidRPr="001E6C78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1E6C78">
        <w:rPr>
          <w:rFonts w:asciiTheme="majorHAnsi" w:hAnsiTheme="majorHAnsi" w:cstheme="majorHAnsi"/>
        </w:rPr>
        <w:t xml:space="preserve">        WHEN Tenure BETWEEN 4 AND 7 THEN '4-7 years' </w:t>
      </w:r>
    </w:p>
    <w:p w14:paraId="4BD4438B" w14:textId="77777777" w:rsidR="00ED13DD" w:rsidRPr="001E6C78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1E6C78">
        <w:rPr>
          <w:rFonts w:asciiTheme="majorHAnsi" w:hAnsiTheme="majorHAnsi" w:cstheme="majorHAnsi"/>
        </w:rPr>
        <w:t xml:space="preserve">        ELSE '8+ years'</w:t>
      </w:r>
    </w:p>
    <w:p w14:paraId="293012F9" w14:textId="77777777" w:rsidR="00ED13DD" w:rsidRPr="001E6C78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1E6C78">
        <w:rPr>
          <w:rFonts w:asciiTheme="majorHAnsi" w:hAnsiTheme="majorHAnsi" w:cstheme="majorHAnsi"/>
        </w:rPr>
        <w:t xml:space="preserve">    END </w:t>
      </w:r>
      <w:r w:rsidRPr="00A45E78">
        <w:rPr>
          <w:rFonts w:asciiTheme="majorHAnsi" w:hAnsiTheme="majorHAnsi" w:cstheme="majorHAnsi"/>
          <w:color w:val="548DD4" w:themeColor="text2" w:themeTint="99"/>
        </w:rPr>
        <w:t xml:space="preserve">AS </w:t>
      </w:r>
      <w:proofErr w:type="spellStart"/>
      <w:r w:rsidRPr="001E6C78">
        <w:rPr>
          <w:rFonts w:asciiTheme="majorHAnsi" w:hAnsiTheme="majorHAnsi" w:cstheme="majorHAnsi"/>
        </w:rPr>
        <w:t>Tenure_group</w:t>
      </w:r>
      <w:proofErr w:type="spellEnd"/>
      <w:r w:rsidRPr="001E6C78">
        <w:rPr>
          <w:rFonts w:asciiTheme="majorHAnsi" w:hAnsiTheme="majorHAnsi" w:cstheme="majorHAnsi"/>
        </w:rPr>
        <w:t>,</w:t>
      </w:r>
    </w:p>
    <w:p w14:paraId="3454AE61" w14:textId="29309277" w:rsidR="00ED13DD" w:rsidRPr="001E6C78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1E6C78">
        <w:rPr>
          <w:rFonts w:asciiTheme="majorHAnsi" w:hAnsiTheme="majorHAnsi" w:cstheme="majorHAnsi"/>
        </w:rPr>
        <w:t xml:space="preserve">    </w:t>
      </w:r>
      <w:r w:rsidRPr="00A45E78">
        <w:rPr>
          <w:rFonts w:asciiTheme="majorHAnsi" w:hAnsiTheme="majorHAnsi" w:cstheme="majorHAnsi"/>
          <w:color w:val="E36C0A" w:themeColor="accent6" w:themeShade="BF"/>
        </w:rPr>
        <w:t>COUNT</w:t>
      </w:r>
      <w:r w:rsidR="00A45E78">
        <w:rPr>
          <w:rFonts w:asciiTheme="majorHAnsi" w:hAnsiTheme="majorHAnsi" w:cstheme="majorHAnsi"/>
          <w:color w:val="E36C0A" w:themeColor="accent6" w:themeShade="BF"/>
        </w:rPr>
        <w:t xml:space="preserve"> </w:t>
      </w:r>
      <w:r w:rsidRPr="001E6C78">
        <w:rPr>
          <w:rFonts w:asciiTheme="majorHAnsi" w:hAnsiTheme="majorHAnsi" w:cstheme="majorHAnsi"/>
        </w:rPr>
        <w:t xml:space="preserve">(*) </w:t>
      </w:r>
      <w:r w:rsidRPr="00FF2B53">
        <w:rPr>
          <w:rFonts w:asciiTheme="majorHAnsi" w:hAnsiTheme="majorHAnsi" w:cstheme="majorHAnsi"/>
          <w:color w:val="548DD4" w:themeColor="text2" w:themeTint="99"/>
        </w:rPr>
        <w:t>AS</w:t>
      </w:r>
      <w:r w:rsidRPr="001E6C78">
        <w:rPr>
          <w:rFonts w:asciiTheme="majorHAnsi" w:hAnsiTheme="majorHAnsi" w:cstheme="majorHAnsi"/>
        </w:rPr>
        <w:t xml:space="preserve"> </w:t>
      </w:r>
      <w:proofErr w:type="spellStart"/>
      <w:r w:rsidRPr="001E6C78">
        <w:rPr>
          <w:rFonts w:asciiTheme="majorHAnsi" w:hAnsiTheme="majorHAnsi" w:cstheme="majorHAnsi"/>
        </w:rPr>
        <w:t>Total_Curned_Customers</w:t>
      </w:r>
      <w:proofErr w:type="spellEnd"/>
    </w:p>
    <w:p w14:paraId="2FB28380" w14:textId="655DBC97" w:rsidR="00ED13DD" w:rsidRPr="00A45E78" w:rsidRDefault="00ED13DD" w:rsidP="00ED13DD">
      <w:pPr>
        <w:spacing w:line="240" w:lineRule="auto"/>
        <w:ind w:hanging="426"/>
        <w:rPr>
          <w:rFonts w:asciiTheme="majorHAnsi" w:hAnsiTheme="majorHAnsi" w:cstheme="majorHAnsi"/>
          <w:color w:val="548DD4" w:themeColor="text2" w:themeTint="99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>FROM</w:t>
      </w:r>
    </w:p>
    <w:p w14:paraId="6E6B8B2E" w14:textId="77777777" w:rsidR="00ED13DD" w:rsidRPr="001E6C78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1E6C78">
        <w:rPr>
          <w:rFonts w:asciiTheme="majorHAnsi" w:hAnsiTheme="majorHAnsi" w:cstheme="majorHAnsi"/>
        </w:rPr>
        <w:t xml:space="preserve">    </w:t>
      </w:r>
      <w:proofErr w:type="spellStart"/>
      <w:r w:rsidRPr="001E6C78">
        <w:rPr>
          <w:rFonts w:asciiTheme="majorHAnsi" w:hAnsiTheme="majorHAnsi" w:cstheme="majorHAnsi"/>
        </w:rPr>
        <w:t>churnanalysis_data</w:t>
      </w:r>
      <w:proofErr w:type="spellEnd"/>
    </w:p>
    <w:p w14:paraId="2EC76111" w14:textId="6BB15FB5" w:rsidR="00ED13DD" w:rsidRPr="001E6C78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>WHERE</w:t>
      </w:r>
      <w:r w:rsidRPr="001E6C78">
        <w:rPr>
          <w:rFonts w:asciiTheme="majorHAnsi" w:hAnsiTheme="majorHAnsi" w:cstheme="majorHAnsi"/>
        </w:rPr>
        <w:t xml:space="preserve"> Exited=1</w:t>
      </w:r>
    </w:p>
    <w:p w14:paraId="31E39EAC" w14:textId="76643D4C" w:rsidR="00ED13DD" w:rsidRPr="001E6C78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 xml:space="preserve">GROUP BY </w:t>
      </w:r>
      <w:proofErr w:type="spellStart"/>
      <w:r w:rsidRPr="001E6C78">
        <w:rPr>
          <w:rFonts w:asciiTheme="majorHAnsi" w:hAnsiTheme="majorHAnsi" w:cstheme="majorHAnsi"/>
        </w:rPr>
        <w:t>Tenure_group</w:t>
      </w:r>
      <w:proofErr w:type="spellEnd"/>
    </w:p>
    <w:p w14:paraId="06CCD87F" w14:textId="60E72A70" w:rsidR="00B86491" w:rsidRDefault="00ED13DD" w:rsidP="00ED13DD">
      <w:pPr>
        <w:spacing w:line="240" w:lineRule="auto"/>
        <w:ind w:hanging="426"/>
        <w:rPr>
          <w:rFonts w:asciiTheme="majorHAnsi" w:hAnsiTheme="majorHAnsi" w:cstheme="majorHAnsi"/>
        </w:rPr>
      </w:pPr>
      <w:r w:rsidRPr="00A45E78">
        <w:rPr>
          <w:rFonts w:asciiTheme="majorHAnsi" w:hAnsiTheme="majorHAnsi" w:cstheme="majorHAnsi"/>
          <w:color w:val="548DD4" w:themeColor="text2" w:themeTint="99"/>
        </w:rPr>
        <w:t xml:space="preserve">ORDER BY </w:t>
      </w:r>
      <w:proofErr w:type="spellStart"/>
      <w:r w:rsidRPr="001E6C78">
        <w:rPr>
          <w:rFonts w:asciiTheme="majorHAnsi" w:hAnsiTheme="majorHAnsi" w:cstheme="majorHAnsi"/>
        </w:rPr>
        <w:t>Total_Curned_Customers</w:t>
      </w:r>
      <w:proofErr w:type="spellEnd"/>
      <w:r w:rsidRPr="001E6C78">
        <w:rPr>
          <w:rFonts w:asciiTheme="majorHAnsi" w:hAnsiTheme="majorHAnsi" w:cstheme="majorHAnsi"/>
        </w:rPr>
        <w:t xml:space="preserve"> desc;</w:t>
      </w:r>
    </w:p>
    <w:p w14:paraId="52607D63" w14:textId="03F5AB4B" w:rsidR="00620062" w:rsidRPr="00620062" w:rsidRDefault="00620062" w:rsidP="00ED13DD">
      <w:pPr>
        <w:spacing w:line="240" w:lineRule="auto"/>
        <w:ind w:hanging="426"/>
        <w:rPr>
          <w:rFonts w:asciiTheme="majorHAnsi" w:hAnsiTheme="majorHAnsi" w:cstheme="majorHAnsi"/>
          <w:color w:val="FF0000"/>
          <w:u w:val="single"/>
        </w:rPr>
      </w:pPr>
      <w:r w:rsidRPr="00620062">
        <w:rPr>
          <w:rFonts w:asciiTheme="majorHAnsi" w:hAnsiTheme="majorHAnsi" w:cstheme="majorHAnsi"/>
          <w:color w:val="FF0000"/>
          <w:u w:val="single"/>
        </w:rPr>
        <w:t>Output</w:t>
      </w:r>
    </w:p>
    <w:p w14:paraId="104F38F3" w14:textId="52679525" w:rsidR="00620062" w:rsidRDefault="00620062" w:rsidP="00620062">
      <w:pPr>
        <w:spacing w:line="240" w:lineRule="auto"/>
        <w:ind w:hanging="426"/>
        <w:rPr>
          <w:rFonts w:asciiTheme="majorHAnsi" w:hAnsiTheme="majorHAnsi" w:cstheme="majorHAnsi"/>
        </w:rPr>
      </w:pPr>
      <w:r w:rsidRPr="00620062">
        <w:rPr>
          <w:rFonts w:asciiTheme="majorHAnsi" w:hAnsiTheme="majorHAnsi" w:cstheme="majorHAnsi"/>
          <w:noProof/>
        </w:rPr>
        <w:drawing>
          <wp:inline distT="0" distB="0" distL="0" distR="0" wp14:anchorId="376E102B" wp14:editId="7F56B661">
            <wp:extent cx="2990850" cy="1314450"/>
            <wp:effectExtent l="0" t="0" r="0" b="0"/>
            <wp:docPr id="47401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2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9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45E5" w14:textId="77777777" w:rsidR="003F67D0" w:rsidRDefault="00620062" w:rsidP="003F67D0">
      <w:pPr>
        <w:ind w:hanging="426"/>
        <w:rPr>
          <w:b/>
          <w:bCs/>
          <w:sz w:val="24"/>
          <w:szCs w:val="24"/>
        </w:rPr>
      </w:pPr>
      <w:r w:rsidRPr="004A3AB7">
        <w:rPr>
          <w:rFonts w:asciiTheme="majorHAnsi" w:hAnsiTheme="majorHAnsi" w:cstheme="majorHAnsi"/>
          <w:highlight w:val="yellow"/>
        </w:rPr>
        <w:t xml:space="preserve">4. </w:t>
      </w:r>
      <w:r w:rsidRPr="004A3AB7">
        <w:rPr>
          <w:b/>
          <w:bCs/>
          <w:sz w:val="24"/>
          <w:szCs w:val="24"/>
          <w:highlight w:val="yellow"/>
        </w:rPr>
        <w:t>Customer churn by geographical regio</w:t>
      </w:r>
      <w:r w:rsidR="003F67D0" w:rsidRPr="004A3AB7">
        <w:rPr>
          <w:b/>
          <w:bCs/>
          <w:sz w:val="24"/>
          <w:szCs w:val="24"/>
          <w:highlight w:val="yellow"/>
        </w:rPr>
        <w:t>n</w:t>
      </w:r>
      <w:r w:rsidR="003F67D0">
        <w:rPr>
          <w:b/>
          <w:bCs/>
          <w:sz w:val="24"/>
          <w:szCs w:val="24"/>
        </w:rPr>
        <w:t xml:space="preserve"> </w:t>
      </w:r>
    </w:p>
    <w:p w14:paraId="27DBC0DB" w14:textId="77C82CD5" w:rsidR="003F67D0" w:rsidRPr="003F67D0" w:rsidRDefault="003F67D0" w:rsidP="003F67D0">
      <w:pPr>
        <w:spacing w:line="240" w:lineRule="auto"/>
        <w:ind w:hanging="426"/>
        <w:rPr>
          <w:b/>
          <w:bCs/>
          <w:sz w:val="24"/>
          <w:szCs w:val="24"/>
        </w:rPr>
      </w:pPr>
      <w:r w:rsidRPr="00A45E78">
        <w:rPr>
          <w:color w:val="548DD4" w:themeColor="text2" w:themeTint="99"/>
        </w:rPr>
        <w:t>SELECT</w:t>
      </w:r>
      <w:r w:rsidRPr="003F67D0">
        <w:t xml:space="preserve"> Geography, </w:t>
      </w:r>
    </w:p>
    <w:p w14:paraId="34824EB3" w14:textId="4B60D355" w:rsidR="003F67D0" w:rsidRPr="003F67D0" w:rsidRDefault="003F67D0" w:rsidP="003F67D0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r w:rsidRPr="004A3AB7">
        <w:rPr>
          <w:rFonts w:asciiTheme="minorHAnsi" w:eastAsiaTheme="minorEastAsia" w:hAnsiTheme="minorHAnsi" w:cstheme="minorBidi"/>
          <w:b w:val="0"/>
          <w:bCs w:val="0"/>
          <w:color w:val="E36C0A" w:themeColor="accent6" w:themeShade="BF"/>
          <w:sz w:val="22"/>
          <w:szCs w:val="22"/>
        </w:rPr>
        <w:t>COUNT</w:t>
      </w:r>
      <w:r w:rsidR="004A3AB7" w:rsidRPr="004A3AB7">
        <w:rPr>
          <w:rFonts w:asciiTheme="minorHAnsi" w:eastAsiaTheme="minorEastAsia" w:hAnsiTheme="minorHAnsi" w:cstheme="minorBidi"/>
          <w:b w:val="0"/>
          <w:bCs w:val="0"/>
          <w:color w:val="E36C0A" w:themeColor="accent6" w:themeShade="BF"/>
          <w:sz w:val="22"/>
          <w:szCs w:val="22"/>
        </w:rPr>
        <w:t xml:space="preserve"> </w:t>
      </w: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(*) </w:t>
      </w:r>
      <w:r w:rsidRPr="00A45E78">
        <w:rPr>
          <w:rFonts w:asciiTheme="minorHAnsi" w:eastAsiaTheme="minorEastAsia" w:hAnsiTheme="minorHAnsi" w:cstheme="minorBidi"/>
          <w:b w:val="0"/>
          <w:bCs w:val="0"/>
          <w:color w:val="548DD4" w:themeColor="text2" w:themeTint="99"/>
          <w:sz w:val="22"/>
          <w:szCs w:val="22"/>
        </w:rPr>
        <w:t>AS</w:t>
      </w: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Total_Customers</w:t>
      </w:r>
      <w:proofErr w:type="spellEnd"/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</w:p>
    <w:p w14:paraId="06120B43" w14:textId="54106514" w:rsidR="003F67D0" w:rsidRPr="003F67D0" w:rsidRDefault="003F67D0" w:rsidP="003F67D0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r w:rsidRPr="004A3AB7">
        <w:rPr>
          <w:rFonts w:asciiTheme="minorHAnsi" w:eastAsiaTheme="minorEastAsia" w:hAnsiTheme="minorHAnsi" w:cstheme="minorBidi"/>
          <w:b w:val="0"/>
          <w:bCs w:val="0"/>
          <w:color w:val="E36C0A" w:themeColor="accent6" w:themeShade="BF"/>
          <w:sz w:val="22"/>
          <w:szCs w:val="22"/>
        </w:rPr>
        <w:t>ROUND</w:t>
      </w: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((</w:t>
      </w:r>
      <w:r w:rsidRPr="004A3AB7">
        <w:rPr>
          <w:rFonts w:asciiTheme="minorHAnsi" w:eastAsiaTheme="minorEastAsia" w:hAnsiTheme="minorHAnsi" w:cstheme="minorBidi"/>
          <w:b w:val="0"/>
          <w:bCs w:val="0"/>
          <w:color w:val="E36C0A" w:themeColor="accent6" w:themeShade="BF"/>
          <w:sz w:val="22"/>
          <w:szCs w:val="22"/>
        </w:rPr>
        <w:t>SUM</w:t>
      </w: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(Exited) * 100.0 / </w:t>
      </w:r>
      <w:r w:rsidRPr="004A3AB7">
        <w:rPr>
          <w:rFonts w:asciiTheme="minorHAnsi" w:eastAsiaTheme="minorEastAsia" w:hAnsiTheme="minorHAnsi" w:cstheme="minorBidi"/>
          <w:b w:val="0"/>
          <w:bCs w:val="0"/>
          <w:color w:val="E36C0A" w:themeColor="accent6" w:themeShade="BF"/>
          <w:sz w:val="22"/>
          <w:szCs w:val="22"/>
        </w:rPr>
        <w:t>COUNT</w:t>
      </w:r>
      <w:r w:rsidR="004A3A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(*)), 2) </w:t>
      </w:r>
      <w:r w:rsidRPr="00A45E78">
        <w:rPr>
          <w:rFonts w:asciiTheme="minorHAnsi" w:eastAsiaTheme="minorEastAsia" w:hAnsiTheme="minorHAnsi" w:cstheme="minorBidi"/>
          <w:b w:val="0"/>
          <w:bCs w:val="0"/>
          <w:color w:val="548DD4" w:themeColor="text2" w:themeTint="99"/>
          <w:sz w:val="22"/>
          <w:szCs w:val="22"/>
        </w:rPr>
        <w:t>AS</w:t>
      </w: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High_Churn_Rate</w:t>
      </w:r>
      <w:proofErr w:type="spellEnd"/>
    </w:p>
    <w:p w14:paraId="7D46C1D5" w14:textId="77777777" w:rsidR="003F67D0" w:rsidRPr="00A45E78" w:rsidRDefault="003F67D0" w:rsidP="003F67D0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548DD4" w:themeColor="text2" w:themeTint="99"/>
          <w:sz w:val="22"/>
          <w:szCs w:val="22"/>
        </w:rPr>
      </w:pPr>
      <w:r w:rsidRPr="00A45E78">
        <w:rPr>
          <w:rFonts w:asciiTheme="minorHAnsi" w:eastAsiaTheme="minorEastAsia" w:hAnsiTheme="minorHAnsi" w:cstheme="minorBidi"/>
          <w:b w:val="0"/>
          <w:bCs w:val="0"/>
          <w:color w:val="548DD4" w:themeColor="text2" w:themeTint="99"/>
          <w:sz w:val="22"/>
          <w:szCs w:val="22"/>
        </w:rPr>
        <w:t xml:space="preserve">FROM </w:t>
      </w:r>
    </w:p>
    <w:p w14:paraId="1E8706EF" w14:textId="77777777" w:rsidR="003F67D0" w:rsidRPr="003F67D0" w:rsidRDefault="003F67D0" w:rsidP="003F67D0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churnanalysis_data</w:t>
      </w:r>
      <w:proofErr w:type="spellEnd"/>
    </w:p>
    <w:p w14:paraId="3D21D0B9" w14:textId="77777777" w:rsidR="003F67D0" w:rsidRPr="00A45E78" w:rsidRDefault="003F67D0" w:rsidP="003F67D0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548DD4" w:themeColor="text2" w:themeTint="99"/>
          <w:sz w:val="22"/>
          <w:szCs w:val="22"/>
        </w:rPr>
      </w:pPr>
      <w:r w:rsidRPr="00A45E78">
        <w:rPr>
          <w:rFonts w:asciiTheme="minorHAnsi" w:eastAsiaTheme="minorEastAsia" w:hAnsiTheme="minorHAnsi" w:cstheme="minorBidi"/>
          <w:b w:val="0"/>
          <w:bCs w:val="0"/>
          <w:color w:val="548DD4" w:themeColor="text2" w:themeTint="99"/>
          <w:sz w:val="22"/>
          <w:szCs w:val="22"/>
        </w:rPr>
        <w:t xml:space="preserve">GROUP BY </w:t>
      </w:r>
    </w:p>
    <w:p w14:paraId="55511123" w14:textId="77777777" w:rsidR="003F67D0" w:rsidRPr="003F67D0" w:rsidRDefault="003F67D0" w:rsidP="003F67D0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Geography</w:t>
      </w:r>
    </w:p>
    <w:p w14:paraId="220B53F1" w14:textId="77777777" w:rsidR="003F67D0" w:rsidRPr="00A45E78" w:rsidRDefault="003F67D0" w:rsidP="003F67D0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548DD4" w:themeColor="text2" w:themeTint="99"/>
          <w:sz w:val="22"/>
          <w:szCs w:val="22"/>
        </w:rPr>
      </w:pPr>
      <w:r w:rsidRPr="00A45E78">
        <w:rPr>
          <w:rFonts w:asciiTheme="minorHAnsi" w:eastAsiaTheme="minorEastAsia" w:hAnsiTheme="minorHAnsi" w:cstheme="minorBidi"/>
          <w:b w:val="0"/>
          <w:bCs w:val="0"/>
          <w:color w:val="548DD4" w:themeColor="text2" w:themeTint="99"/>
          <w:sz w:val="22"/>
          <w:szCs w:val="22"/>
        </w:rPr>
        <w:t xml:space="preserve">ORDER BY </w:t>
      </w:r>
    </w:p>
    <w:p w14:paraId="27A0116E" w14:textId="77777777" w:rsidR="003F67D0" w:rsidRPr="003F67D0" w:rsidRDefault="003F67D0" w:rsidP="003F67D0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High_Churn_Rate</w:t>
      </w:r>
      <w:proofErr w:type="spellEnd"/>
      <w:r w:rsidRPr="003F67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DESC</w:t>
      </w:r>
    </w:p>
    <w:p w14:paraId="1526F856" w14:textId="7FE46373" w:rsidR="003F67D0" w:rsidRDefault="003F67D0" w:rsidP="003F67D0">
      <w:pPr>
        <w:spacing w:line="240" w:lineRule="auto"/>
        <w:ind w:hanging="426"/>
        <w:rPr>
          <w:b/>
          <w:bCs/>
          <w:sz w:val="24"/>
          <w:szCs w:val="24"/>
        </w:rPr>
      </w:pPr>
      <w:r>
        <w:t xml:space="preserve">             </w:t>
      </w:r>
      <w:r w:rsidRPr="003F67D0">
        <w:t>LIMIT 1;</w:t>
      </w:r>
    </w:p>
    <w:p w14:paraId="4D61D7DC" w14:textId="77777777" w:rsidR="003F67D0" w:rsidRDefault="003F67D0">
      <w:pPr>
        <w:rPr>
          <w:color w:val="FF0000"/>
          <w:u w:val="single"/>
        </w:rPr>
      </w:pPr>
    </w:p>
    <w:p w14:paraId="05370D17" w14:textId="556CE389" w:rsidR="00F43842" w:rsidRDefault="003F67D0">
      <w:pPr>
        <w:rPr>
          <w:color w:val="FF0000"/>
          <w:u w:val="single"/>
        </w:rPr>
      </w:pPr>
      <w:r w:rsidRPr="003F67D0">
        <w:rPr>
          <w:color w:val="FF0000"/>
          <w:u w:val="single"/>
        </w:rPr>
        <w:lastRenderedPageBreak/>
        <w:t>Output</w:t>
      </w:r>
      <w:r>
        <w:rPr>
          <w:color w:val="FF0000"/>
          <w:u w:val="single"/>
        </w:rPr>
        <w:t>:</w:t>
      </w:r>
    </w:p>
    <w:p w14:paraId="3738B592" w14:textId="06D7C06A" w:rsidR="003F67D0" w:rsidRPr="003F67D0" w:rsidRDefault="003F67D0">
      <w:pPr>
        <w:rPr>
          <w:color w:val="FF0000"/>
          <w:u w:val="single"/>
        </w:rPr>
      </w:pPr>
      <w:r w:rsidRPr="003F67D0">
        <w:rPr>
          <w:noProof/>
          <w:color w:val="FF0000"/>
          <w:u w:val="single"/>
        </w:rPr>
        <w:drawing>
          <wp:inline distT="0" distB="0" distL="0" distR="0" wp14:anchorId="1DFD522A" wp14:editId="1A45DCD1">
            <wp:extent cx="3543795" cy="743054"/>
            <wp:effectExtent l="0" t="0" r="0" b="0"/>
            <wp:docPr id="195652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20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7DD" w14:textId="4F37108B" w:rsidR="00F43842" w:rsidRPr="003F67D0" w:rsidRDefault="003F67D0">
      <w:pPr>
        <w:pStyle w:val="Heading2"/>
        <w:rPr>
          <w:color w:val="0D0D0D" w:themeColor="text1" w:themeTint="F2"/>
          <w:sz w:val="24"/>
          <w:szCs w:val="24"/>
        </w:rPr>
      </w:pPr>
      <w:r w:rsidRPr="004A3AB7">
        <w:rPr>
          <w:color w:val="0D0D0D" w:themeColor="text1" w:themeTint="F2"/>
          <w:sz w:val="24"/>
          <w:szCs w:val="24"/>
          <w:highlight w:val="yellow"/>
        </w:rPr>
        <w:t>5. Churn Rate by product usage</w:t>
      </w:r>
    </w:p>
    <w:p w14:paraId="444F0F14" w14:textId="436085A1" w:rsidR="00F43842" w:rsidRPr="00A45E78" w:rsidRDefault="00000000">
      <w:pPr>
        <w:rPr>
          <w:color w:val="548DD4" w:themeColor="text2" w:themeTint="99"/>
        </w:rPr>
      </w:pPr>
      <w:r w:rsidRPr="00A45E78">
        <w:rPr>
          <w:color w:val="548DD4" w:themeColor="text2" w:themeTint="99"/>
        </w:rPr>
        <w:t xml:space="preserve">SELECT </w:t>
      </w:r>
      <w:r>
        <w:br/>
        <w:t xml:space="preserve">    </w:t>
      </w:r>
      <w:proofErr w:type="spellStart"/>
      <w:r>
        <w:t>NumOfProducts</w:t>
      </w:r>
      <w:proofErr w:type="spellEnd"/>
      <w:r>
        <w:t>,</w:t>
      </w:r>
      <w:r>
        <w:br/>
        <w:t xml:space="preserve">    </w:t>
      </w:r>
      <w:r w:rsidRPr="004A3AB7">
        <w:rPr>
          <w:color w:val="E36C0A" w:themeColor="accent6" w:themeShade="BF"/>
        </w:rPr>
        <w:t>COUNT</w:t>
      </w:r>
      <w:r w:rsidR="003F67D0" w:rsidRPr="004A3AB7">
        <w:rPr>
          <w:color w:val="E36C0A" w:themeColor="accent6" w:themeShade="BF"/>
        </w:rPr>
        <w:t xml:space="preserve"> </w:t>
      </w:r>
      <w:r>
        <w:t xml:space="preserve">(*) AS </w:t>
      </w:r>
      <w:proofErr w:type="spellStart"/>
      <w:r>
        <w:t>Total_Customers</w:t>
      </w:r>
      <w:proofErr w:type="spellEnd"/>
      <w:r>
        <w:t>,</w:t>
      </w:r>
      <w:r>
        <w:br/>
        <w:t xml:space="preserve">    </w:t>
      </w:r>
      <w:r w:rsidRPr="004A3AB7">
        <w:rPr>
          <w:color w:val="E36C0A" w:themeColor="accent6" w:themeShade="BF"/>
        </w:rPr>
        <w:t>SUM</w:t>
      </w:r>
      <w:r>
        <w:t xml:space="preserve">(Exited) </w:t>
      </w:r>
      <w:r w:rsidRPr="00A45E78">
        <w:rPr>
          <w:color w:val="548DD4" w:themeColor="text2" w:themeTint="99"/>
        </w:rPr>
        <w:t xml:space="preserve">AS </w:t>
      </w:r>
      <w:proofErr w:type="spellStart"/>
      <w:r>
        <w:t>Churned_Customers</w:t>
      </w:r>
      <w:proofErr w:type="spellEnd"/>
      <w:r>
        <w:br/>
      </w:r>
      <w:r w:rsidRPr="00A45E78">
        <w:rPr>
          <w:color w:val="548DD4" w:themeColor="text2" w:themeTint="99"/>
        </w:rPr>
        <w:t xml:space="preserve">FROM </w:t>
      </w:r>
      <w:r>
        <w:br/>
        <w:t xml:space="preserve">    </w:t>
      </w:r>
      <w:proofErr w:type="spellStart"/>
      <w:r>
        <w:t>churnanalysis_data</w:t>
      </w:r>
      <w:proofErr w:type="spellEnd"/>
      <w:r>
        <w:br/>
      </w:r>
      <w:r w:rsidRPr="00A45E78">
        <w:rPr>
          <w:color w:val="548DD4" w:themeColor="text2" w:themeTint="99"/>
        </w:rPr>
        <w:t xml:space="preserve">GROUP BY </w:t>
      </w:r>
      <w:r>
        <w:br/>
        <w:t xml:space="preserve">    </w:t>
      </w:r>
      <w:proofErr w:type="spellStart"/>
      <w:r>
        <w:t>NumOfProducts</w:t>
      </w:r>
      <w:proofErr w:type="spellEnd"/>
      <w:r>
        <w:br/>
      </w:r>
      <w:r w:rsidRPr="00A45E78">
        <w:rPr>
          <w:color w:val="548DD4" w:themeColor="text2" w:themeTint="99"/>
        </w:rPr>
        <w:t xml:space="preserve">ORDER BY </w:t>
      </w:r>
      <w:r>
        <w:br/>
        <w:t xml:space="preserve">    </w:t>
      </w:r>
      <w:proofErr w:type="spellStart"/>
      <w:r>
        <w:t>Churned_Customers</w:t>
      </w:r>
      <w:proofErr w:type="spellEnd"/>
      <w:r>
        <w:t xml:space="preserve"> </w:t>
      </w:r>
      <w:r w:rsidRPr="00A45E78">
        <w:rPr>
          <w:color w:val="548DD4" w:themeColor="text2" w:themeTint="99"/>
        </w:rPr>
        <w:t>DESC</w:t>
      </w:r>
      <w:r>
        <w:t>;</w:t>
      </w:r>
    </w:p>
    <w:p w14:paraId="2DFC94EF" w14:textId="68A0CA93" w:rsidR="00586734" w:rsidRDefault="00586734">
      <w:pPr>
        <w:rPr>
          <w:color w:val="FF0000"/>
          <w:u w:val="single"/>
        </w:rPr>
      </w:pPr>
      <w:r w:rsidRPr="00586734">
        <w:rPr>
          <w:color w:val="FF0000"/>
          <w:u w:val="single"/>
        </w:rPr>
        <w:t>Output:</w:t>
      </w:r>
    </w:p>
    <w:p w14:paraId="050DF594" w14:textId="75EB46D6" w:rsidR="00586734" w:rsidRPr="00586734" w:rsidRDefault="00586734">
      <w:pPr>
        <w:rPr>
          <w:color w:val="FF0000"/>
          <w:u w:val="single"/>
        </w:rPr>
      </w:pPr>
      <w:r w:rsidRPr="00586734">
        <w:rPr>
          <w:noProof/>
          <w:color w:val="FF0000"/>
          <w:u w:val="single"/>
        </w:rPr>
        <w:drawing>
          <wp:inline distT="0" distB="0" distL="0" distR="0" wp14:anchorId="5E0980FE" wp14:editId="2DA676DA">
            <wp:extent cx="3972479" cy="1400370"/>
            <wp:effectExtent l="0" t="0" r="9525" b="9525"/>
            <wp:docPr id="73307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2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4B48" w14:textId="7E1D3C6D" w:rsidR="00F43842" w:rsidRPr="00383162" w:rsidRDefault="00383162" w:rsidP="0038316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A3AB7">
        <w:rPr>
          <w:b/>
          <w:bCs/>
          <w:color w:val="0D0D0D" w:themeColor="text1" w:themeTint="F2"/>
          <w:highlight w:val="yellow"/>
        </w:rPr>
        <w:t xml:space="preserve">6. </w:t>
      </w:r>
      <w:r w:rsidRPr="004A3AB7">
        <w:rPr>
          <w:b/>
          <w:bCs/>
          <w:color w:val="0D0D0D" w:themeColor="text1" w:themeTint="F2"/>
          <w:sz w:val="24"/>
          <w:szCs w:val="24"/>
          <w:highlight w:val="yellow"/>
        </w:rPr>
        <w:t xml:space="preserve">Churn percentage by </w:t>
      </w:r>
      <w:r w:rsidRPr="004A3A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Active Members</w:t>
      </w:r>
    </w:p>
    <w:p w14:paraId="708DD43C" w14:textId="506030C4" w:rsidR="00586734" w:rsidRDefault="00000000">
      <w:r w:rsidRPr="00A45E78">
        <w:rPr>
          <w:color w:val="548DD4" w:themeColor="text2" w:themeTint="99"/>
        </w:rPr>
        <w:t xml:space="preserve">SELECT </w:t>
      </w:r>
      <w:r>
        <w:br/>
        <w:t xml:space="preserve">    </w:t>
      </w:r>
      <w:r w:rsidRPr="004A3AB7">
        <w:rPr>
          <w:color w:val="E36C0A" w:themeColor="accent6" w:themeShade="BF"/>
        </w:rPr>
        <w:t>ROUND</w:t>
      </w:r>
      <w:r>
        <w:t>((</w:t>
      </w:r>
      <w:r w:rsidRPr="004A3AB7">
        <w:rPr>
          <w:color w:val="E36C0A" w:themeColor="accent6" w:themeShade="BF"/>
        </w:rPr>
        <w:t>SUM</w:t>
      </w:r>
      <w:r>
        <w:t xml:space="preserve">(Exited) * 100.0 / </w:t>
      </w:r>
      <w:r w:rsidRPr="004A3AB7">
        <w:rPr>
          <w:color w:val="E36C0A" w:themeColor="accent6" w:themeShade="BF"/>
        </w:rPr>
        <w:t>COUNT</w:t>
      </w:r>
      <w:r w:rsidR="00383162" w:rsidRPr="004A3AB7">
        <w:rPr>
          <w:color w:val="E36C0A" w:themeColor="accent6" w:themeShade="BF"/>
        </w:rPr>
        <w:t xml:space="preserve"> </w:t>
      </w:r>
      <w:r>
        <w:t xml:space="preserve">(*)), 2) </w:t>
      </w:r>
      <w:r w:rsidRPr="00A45E78">
        <w:rPr>
          <w:color w:val="548DD4" w:themeColor="text2" w:themeTint="99"/>
        </w:rPr>
        <w:t xml:space="preserve">AS </w:t>
      </w:r>
      <w:r>
        <w:t>Percentage</w:t>
      </w:r>
      <w:r>
        <w:br/>
      </w:r>
      <w:r w:rsidRPr="00A45E78">
        <w:rPr>
          <w:color w:val="548DD4" w:themeColor="text2" w:themeTint="99"/>
        </w:rPr>
        <w:t xml:space="preserve">FROM </w:t>
      </w:r>
      <w:r>
        <w:br/>
        <w:t xml:space="preserve">    </w:t>
      </w:r>
      <w:proofErr w:type="spellStart"/>
      <w:r>
        <w:t>churnanalysis_data</w:t>
      </w:r>
      <w:proofErr w:type="spellEnd"/>
      <w:r>
        <w:br/>
      </w:r>
      <w:r w:rsidRPr="00A45E78">
        <w:rPr>
          <w:color w:val="548DD4" w:themeColor="text2" w:themeTint="99"/>
        </w:rPr>
        <w:t xml:space="preserve">WHERE </w:t>
      </w:r>
      <w:r>
        <w:br/>
        <w:t xml:space="preserve">    </w:t>
      </w:r>
      <w:proofErr w:type="spellStart"/>
      <w:r>
        <w:t>IsActiveMember</w:t>
      </w:r>
      <w:proofErr w:type="spellEnd"/>
      <w:r>
        <w:t xml:space="preserve"> = 1;</w:t>
      </w:r>
    </w:p>
    <w:p w14:paraId="7B0EDAE6" w14:textId="096486A3" w:rsidR="00F43842" w:rsidRDefault="00586734">
      <w:pPr>
        <w:rPr>
          <w:color w:val="FF0000"/>
          <w:u w:val="single"/>
        </w:rPr>
      </w:pPr>
      <w:r>
        <w:br/>
      </w:r>
      <w:r w:rsidRPr="00586734">
        <w:rPr>
          <w:color w:val="FF0000"/>
          <w:u w:val="single"/>
        </w:rPr>
        <w:t>Output</w:t>
      </w:r>
    </w:p>
    <w:p w14:paraId="7A892415" w14:textId="77777777" w:rsidR="00383162" w:rsidRDefault="00586734" w:rsidP="00383162">
      <w:r w:rsidRPr="00586734">
        <w:rPr>
          <w:noProof/>
        </w:rPr>
        <w:drawing>
          <wp:inline distT="0" distB="0" distL="0" distR="0" wp14:anchorId="757E921A" wp14:editId="13B7E16A">
            <wp:extent cx="1419423" cy="943107"/>
            <wp:effectExtent l="0" t="0" r="0" b="9525"/>
            <wp:docPr id="35657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75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B048" w14:textId="7CD1B0C3" w:rsidR="00F43842" w:rsidRPr="00383162" w:rsidRDefault="00383162" w:rsidP="00383162">
      <w:pPr>
        <w:rPr>
          <w:b/>
          <w:bCs/>
        </w:rPr>
      </w:pPr>
      <w:r w:rsidRPr="004A3AB7">
        <w:rPr>
          <w:b/>
          <w:bCs/>
          <w:highlight w:val="yellow"/>
        </w:rPr>
        <w:t>7. Average balance of churned vs. retained customers</w:t>
      </w:r>
    </w:p>
    <w:p w14:paraId="43A75E0C" w14:textId="7AF756DB" w:rsidR="00F43842" w:rsidRDefault="00000000">
      <w:r w:rsidRPr="00A45E78">
        <w:rPr>
          <w:color w:val="548DD4" w:themeColor="text2" w:themeTint="99"/>
        </w:rPr>
        <w:t xml:space="preserve">SELECT </w:t>
      </w:r>
      <w:r>
        <w:br/>
        <w:t xml:space="preserve">    Exited </w:t>
      </w:r>
      <w:r w:rsidRPr="00A45E78">
        <w:rPr>
          <w:color w:val="548DD4" w:themeColor="text2" w:themeTint="99"/>
        </w:rPr>
        <w:t xml:space="preserve">AS </w:t>
      </w:r>
      <w:proofErr w:type="spellStart"/>
      <w:r>
        <w:t>Customer_Status</w:t>
      </w:r>
      <w:proofErr w:type="spellEnd"/>
      <w:r>
        <w:t>,</w:t>
      </w:r>
      <w:r>
        <w:br/>
        <w:t xml:space="preserve">    </w:t>
      </w:r>
      <w:r w:rsidRPr="004A3AB7">
        <w:rPr>
          <w:color w:val="E36C0A" w:themeColor="accent6" w:themeShade="BF"/>
        </w:rPr>
        <w:t>COUNT</w:t>
      </w:r>
      <w:r w:rsidR="00383162" w:rsidRPr="004A3AB7">
        <w:rPr>
          <w:color w:val="E36C0A" w:themeColor="accent6" w:themeShade="BF"/>
        </w:rPr>
        <w:t xml:space="preserve"> </w:t>
      </w:r>
      <w:r>
        <w:t xml:space="preserve">(*) </w:t>
      </w:r>
      <w:r w:rsidRPr="00A45E78">
        <w:rPr>
          <w:color w:val="548DD4" w:themeColor="text2" w:themeTint="99"/>
        </w:rPr>
        <w:t>AS</w:t>
      </w:r>
      <w:r w:rsidR="00A45E78">
        <w:rPr>
          <w:color w:val="548DD4" w:themeColor="text2" w:themeTint="99"/>
        </w:rPr>
        <w:t xml:space="preserve"> </w:t>
      </w:r>
      <w:proofErr w:type="spellStart"/>
      <w:r>
        <w:t>Total_Customers</w:t>
      </w:r>
      <w:proofErr w:type="spellEnd"/>
      <w:r>
        <w:t>,</w:t>
      </w:r>
      <w:r>
        <w:br/>
        <w:t xml:space="preserve">    </w:t>
      </w:r>
      <w:r w:rsidRPr="004A3AB7">
        <w:rPr>
          <w:color w:val="E36C0A" w:themeColor="accent6" w:themeShade="BF"/>
        </w:rPr>
        <w:t>AVG</w:t>
      </w:r>
      <w:r>
        <w:t xml:space="preserve">(Balance) </w:t>
      </w:r>
      <w:r w:rsidRPr="00A45E78">
        <w:rPr>
          <w:color w:val="548DD4" w:themeColor="text2" w:themeTint="99"/>
        </w:rPr>
        <w:t>AS</w:t>
      </w:r>
      <w:r>
        <w:t xml:space="preserve"> </w:t>
      </w:r>
      <w:proofErr w:type="spellStart"/>
      <w:r>
        <w:t>Average_Balance</w:t>
      </w:r>
      <w:proofErr w:type="spellEnd"/>
      <w:r>
        <w:br/>
      </w:r>
      <w:r w:rsidRPr="00A45E78">
        <w:rPr>
          <w:color w:val="548DD4" w:themeColor="text2" w:themeTint="99"/>
        </w:rPr>
        <w:t xml:space="preserve">FROM </w:t>
      </w:r>
      <w:r>
        <w:br/>
      </w:r>
      <w:r>
        <w:lastRenderedPageBreak/>
        <w:t xml:space="preserve">    </w:t>
      </w:r>
      <w:proofErr w:type="spellStart"/>
      <w:r>
        <w:t>churnanalysis_data</w:t>
      </w:r>
      <w:proofErr w:type="spellEnd"/>
      <w:r>
        <w:br/>
      </w:r>
      <w:r w:rsidRPr="00A45E78">
        <w:rPr>
          <w:color w:val="548DD4" w:themeColor="text2" w:themeTint="99"/>
        </w:rPr>
        <w:t xml:space="preserve">GROUP BY </w:t>
      </w:r>
      <w:r>
        <w:br/>
        <w:t xml:space="preserve">    Exited;</w:t>
      </w:r>
    </w:p>
    <w:p w14:paraId="2A973751" w14:textId="010CE712" w:rsidR="00586734" w:rsidRDefault="00586734">
      <w:pPr>
        <w:rPr>
          <w:color w:val="FF0000"/>
          <w:u w:val="single"/>
        </w:rPr>
      </w:pPr>
      <w:r w:rsidRPr="00586734">
        <w:rPr>
          <w:color w:val="FF0000"/>
          <w:u w:val="single"/>
        </w:rPr>
        <w:t>Output</w:t>
      </w:r>
      <w:r>
        <w:rPr>
          <w:color w:val="FF0000"/>
          <w:u w:val="single"/>
        </w:rPr>
        <w:t>:</w:t>
      </w:r>
    </w:p>
    <w:p w14:paraId="6DD45CD6" w14:textId="2A0499D3" w:rsidR="00586734" w:rsidRPr="00586734" w:rsidRDefault="00586734">
      <w:pPr>
        <w:rPr>
          <w:color w:val="FF0000"/>
          <w:u w:val="single"/>
        </w:rPr>
      </w:pPr>
      <w:r w:rsidRPr="00586734">
        <w:rPr>
          <w:noProof/>
          <w:color w:val="FF0000"/>
          <w:u w:val="single"/>
        </w:rPr>
        <w:drawing>
          <wp:inline distT="0" distB="0" distL="0" distR="0" wp14:anchorId="0D8DF3B8" wp14:editId="19CB98F0">
            <wp:extent cx="4096322" cy="1095528"/>
            <wp:effectExtent l="0" t="0" r="0" b="9525"/>
            <wp:docPr id="116253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9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CC6D" w14:textId="32775A5A" w:rsidR="00F43842" w:rsidRPr="00445FEB" w:rsidRDefault="00383162">
      <w:pPr>
        <w:pStyle w:val="Heading2"/>
        <w:rPr>
          <w:color w:val="0D0D0D" w:themeColor="text1" w:themeTint="F2"/>
          <w:sz w:val="24"/>
          <w:szCs w:val="24"/>
        </w:rPr>
      </w:pPr>
      <w:r w:rsidRPr="004A3AB7">
        <w:rPr>
          <w:color w:val="0D0D0D" w:themeColor="text1" w:themeTint="F2"/>
          <w:sz w:val="24"/>
          <w:szCs w:val="24"/>
          <w:highlight w:val="yellow"/>
        </w:rPr>
        <w:t>8. Average credit score of churned customers</w:t>
      </w:r>
    </w:p>
    <w:p w14:paraId="6CE231CF" w14:textId="77777777" w:rsidR="00F43842" w:rsidRDefault="00000000">
      <w:r w:rsidRPr="00A45E78">
        <w:rPr>
          <w:color w:val="548DD4" w:themeColor="text2" w:themeTint="99"/>
        </w:rPr>
        <w:t xml:space="preserve">SELECT </w:t>
      </w:r>
      <w:r>
        <w:br/>
        <w:t xml:space="preserve">    </w:t>
      </w:r>
      <w:r w:rsidRPr="004A3AB7">
        <w:rPr>
          <w:color w:val="E36C0A" w:themeColor="accent6" w:themeShade="BF"/>
        </w:rPr>
        <w:t>AVG</w:t>
      </w:r>
      <w:r>
        <w:t xml:space="preserve">(CreditScore) </w:t>
      </w:r>
      <w:r w:rsidRPr="00A45E78">
        <w:rPr>
          <w:color w:val="548DD4" w:themeColor="text2" w:themeTint="99"/>
        </w:rPr>
        <w:t xml:space="preserve">AS </w:t>
      </w:r>
      <w:r>
        <w:t>Average_Credit_Score_Churned_Customers</w:t>
      </w:r>
      <w:r>
        <w:br/>
      </w:r>
      <w:r w:rsidRPr="00A45E78">
        <w:rPr>
          <w:color w:val="548DD4" w:themeColor="text2" w:themeTint="99"/>
        </w:rPr>
        <w:t xml:space="preserve">FROM </w:t>
      </w:r>
      <w:r>
        <w:br/>
        <w:t xml:space="preserve">    churnanalysis_data</w:t>
      </w:r>
      <w:r>
        <w:br/>
      </w:r>
      <w:r w:rsidRPr="00A45E78">
        <w:rPr>
          <w:color w:val="548DD4" w:themeColor="text2" w:themeTint="99"/>
        </w:rPr>
        <w:t>WHERE</w:t>
      </w:r>
      <w:r>
        <w:t xml:space="preserve"> </w:t>
      </w:r>
      <w:r>
        <w:br/>
        <w:t xml:space="preserve">    Exited = 1;</w:t>
      </w:r>
    </w:p>
    <w:p w14:paraId="0B108C33" w14:textId="768C5685" w:rsidR="00383162" w:rsidRDefault="006F629D">
      <w:pPr>
        <w:rPr>
          <w:color w:val="FF0000"/>
          <w:u w:val="single"/>
        </w:rPr>
      </w:pPr>
      <w:r w:rsidRPr="006F629D">
        <w:rPr>
          <w:color w:val="FF0000"/>
          <w:u w:val="single"/>
        </w:rPr>
        <w:t>Output:</w:t>
      </w:r>
    </w:p>
    <w:p w14:paraId="321D5CEF" w14:textId="707940B9" w:rsidR="006F629D" w:rsidRDefault="006F629D">
      <w:pPr>
        <w:rPr>
          <w:color w:val="FF0000"/>
          <w:u w:val="single"/>
        </w:rPr>
      </w:pPr>
      <w:r w:rsidRPr="006F629D">
        <w:rPr>
          <w:noProof/>
          <w:color w:val="FF0000"/>
          <w:u w:val="single"/>
        </w:rPr>
        <w:drawing>
          <wp:inline distT="0" distB="0" distL="0" distR="0" wp14:anchorId="76B4DA29" wp14:editId="132258E6">
            <wp:extent cx="3600953" cy="933580"/>
            <wp:effectExtent l="0" t="0" r="0" b="0"/>
            <wp:docPr id="15085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1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40C5" w14:textId="043456CD" w:rsidR="00445FEB" w:rsidRDefault="00445FEB">
      <w:pPr>
        <w:rPr>
          <w:b/>
          <w:bCs/>
          <w:color w:val="0D0D0D" w:themeColor="text1" w:themeTint="F2"/>
          <w:sz w:val="24"/>
          <w:szCs w:val="24"/>
        </w:rPr>
      </w:pPr>
      <w:r w:rsidRPr="004A3AB7">
        <w:rPr>
          <w:b/>
          <w:bCs/>
          <w:color w:val="0D0D0D" w:themeColor="text1" w:themeTint="F2"/>
          <w:sz w:val="24"/>
          <w:szCs w:val="24"/>
          <w:highlight w:val="yellow"/>
        </w:rPr>
        <w:t>9. customers Churn with a high balance</w:t>
      </w:r>
    </w:p>
    <w:p w14:paraId="2F0E0E87" w14:textId="3BC9E42D" w:rsidR="00445FEB" w:rsidRPr="00893579" w:rsidRDefault="00445FEB" w:rsidP="00445FEB">
      <w:pPr>
        <w:spacing w:line="240" w:lineRule="auto"/>
        <w:rPr>
          <w:color w:val="0D0D0D" w:themeColor="text1" w:themeTint="F2"/>
        </w:rPr>
      </w:pPr>
      <w:r w:rsidRPr="00A45E78">
        <w:rPr>
          <w:color w:val="548DD4" w:themeColor="text2" w:themeTint="99"/>
        </w:rPr>
        <w:t>SELECT</w:t>
      </w:r>
      <w:r w:rsidRPr="00893579">
        <w:rPr>
          <w:color w:val="0D0D0D" w:themeColor="text1" w:themeTint="F2"/>
        </w:rPr>
        <w:t xml:space="preserve"> </w:t>
      </w:r>
      <w:r w:rsidRPr="004A3AB7">
        <w:rPr>
          <w:color w:val="E36C0A" w:themeColor="accent6" w:themeShade="BF"/>
        </w:rPr>
        <w:t>COUNT</w:t>
      </w:r>
      <w:r w:rsidR="004A3AB7" w:rsidRPr="004A3AB7">
        <w:rPr>
          <w:color w:val="E36C0A" w:themeColor="accent6" w:themeShade="BF"/>
        </w:rPr>
        <w:t xml:space="preserve"> </w:t>
      </w:r>
      <w:r w:rsidRPr="00893579">
        <w:rPr>
          <w:color w:val="0D0D0D" w:themeColor="text1" w:themeTint="F2"/>
        </w:rPr>
        <w:t xml:space="preserve">(*) </w:t>
      </w:r>
      <w:r w:rsidRPr="00A45E78">
        <w:rPr>
          <w:color w:val="548DD4" w:themeColor="text2" w:themeTint="99"/>
        </w:rPr>
        <w:t xml:space="preserve">AS </w:t>
      </w:r>
      <w:proofErr w:type="spellStart"/>
      <w:r w:rsidRPr="00893579">
        <w:rPr>
          <w:color w:val="0D0D0D" w:themeColor="text1" w:themeTint="F2"/>
        </w:rPr>
        <w:t>Total_customers</w:t>
      </w:r>
      <w:proofErr w:type="spellEnd"/>
    </w:p>
    <w:p w14:paraId="49500F29" w14:textId="6F0F427B" w:rsidR="00445FEB" w:rsidRPr="00893579" w:rsidRDefault="00445FEB" w:rsidP="00445FEB">
      <w:pPr>
        <w:spacing w:line="240" w:lineRule="auto"/>
        <w:rPr>
          <w:color w:val="0D0D0D" w:themeColor="text1" w:themeTint="F2"/>
        </w:rPr>
      </w:pPr>
      <w:r w:rsidRPr="00A45E78">
        <w:rPr>
          <w:color w:val="548DD4" w:themeColor="text2" w:themeTint="99"/>
        </w:rPr>
        <w:t xml:space="preserve">FROM </w:t>
      </w:r>
      <w:proofErr w:type="spellStart"/>
      <w:r w:rsidRPr="00893579">
        <w:rPr>
          <w:color w:val="0D0D0D" w:themeColor="text1" w:themeTint="F2"/>
        </w:rPr>
        <w:t>churnanalysis_data</w:t>
      </w:r>
      <w:proofErr w:type="spellEnd"/>
    </w:p>
    <w:p w14:paraId="06D05C8E" w14:textId="1518AA04" w:rsidR="00445FEB" w:rsidRPr="00893579" w:rsidRDefault="00445FEB" w:rsidP="00445FEB">
      <w:pPr>
        <w:spacing w:line="240" w:lineRule="auto"/>
        <w:rPr>
          <w:color w:val="0D0D0D" w:themeColor="text1" w:themeTint="F2"/>
        </w:rPr>
      </w:pPr>
      <w:r w:rsidRPr="00A45E78">
        <w:rPr>
          <w:color w:val="548DD4" w:themeColor="text2" w:themeTint="99"/>
        </w:rPr>
        <w:t xml:space="preserve">WHERE </w:t>
      </w:r>
      <w:r w:rsidRPr="00893579">
        <w:rPr>
          <w:color w:val="0D0D0D" w:themeColor="text1" w:themeTint="F2"/>
        </w:rPr>
        <w:t xml:space="preserve">Exited=1 </w:t>
      </w:r>
      <w:r w:rsidRPr="00A45E78">
        <w:rPr>
          <w:color w:val="548DD4" w:themeColor="text2" w:themeTint="99"/>
        </w:rPr>
        <w:t xml:space="preserve">and </w:t>
      </w:r>
      <w:r w:rsidRPr="00893579">
        <w:rPr>
          <w:color w:val="0D0D0D" w:themeColor="text1" w:themeTint="F2"/>
        </w:rPr>
        <w:t>Balance &gt; 100000;</w:t>
      </w:r>
    </w:p>
    <w:p w14:paraId="2B60DCB9" w14:textId="6DEABBBA" w:rsidR="00445FEB" w:rsidRDefault="00445FEB" w:rsidP="00445FEB">
      <w:pPr>
        <w:spacing w:line="240" w:lineRule="auto"/>
        <w:rPr>
          <w:color w:val="FF0000"/>
          <w:sz w:val="24"/>
          <w:szCs w:val="24"/>
          <w:u w:val="single"/>
        </w:rPr>
      </w:pPr>
      <w:r w:rsidRPr="00445FEB">
        <w:rPr>
          <w:color w:val="FF0000"/>
          <w:sz w:val="24"/>
          <w:szCs w:val="24"/>
          <w:u w:val="single"/>
        </w:rPr>
        <w:t>Output:</w:t>
      </w:r>
    </w:p>
    <w:p w14:paraId="34A27E54" w14:textId="598D1E55" w:rsidR="00445FEB" w:rsidRPr="00445FEB" w:rsidRDefault="00445FEB" w:rsidP="00445FEB">
      <w:pPr>
        <w:spacing w:line="240" w:lineRule="auto"/>
        <w:rPr>
          <w:color w:val="FF0000"/>
          <w:sz w:val="24"/>
          <w:szCs w:val="24"/>
          <w:u w:val="single"/>
        </w:rPr>
      </w:pPr>
      <w:r w:rsidRPr="00445FEB">
        <w:rPr>
          <w:noProof/>
          <w:color w:val="FF0000"/>
          <w:sz w:val="24"/>
          <w:szCs w:val="24"/>
          <w:u w:val="single"/>
        </w:rPr>
        <w:drawing>
          <wp:inline distT="0" distB="0" distL="0" distR="0" wp14:anchorId="15D17D18" wp14:editId="20B8CFDF">
            <wp:extent cx="2438740" cy="971686"/>
            <wp:effectExtent l="0" t="0" r="0" b="0"/>
            <wp:docPr id="186726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62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D85D" w14:textId="78C7C4DF" w:rsidR="00893579" w:rsidRDefault="00893579" w:rsidP="00893579">
      <w:pPr>
        <w:rPr>
          <w:b/>
          <w:bCs/>
          <w:color w:val="0D0D0D" w:themeColor="text1" w:themeTint="F2"/>
          <w:sz w:val="24"/>
          <w:szCs w:val="24"/>
        </w:rPr>
      </w:pPr>
      <w:r w:rsidRPr="004A3AB7">
        <w:rPr>
          <w:b/>
          <w:bCs/>
          <w:highlight w:val="yellow"/>
        </w:rPr>
        <w:t>10</w:t>
      </w:r>
      <w:r w:rsidRPr="004A3AB7">
        <w:rPr>
          <w:highlight w:val="yellow"/>
        </w:rPr>
        <w:t xml:space="preserve">. </w:t>
      </w:r>
      <w:r w:rsidRPr="004A3AB7">
        <w:rPr>
          <w:b/>
          <w:bCs/>
          <w:color w:val="0D0D0D" w:themeColor="text1" w:themeTint="F2"/>
          <w:sz w:val="24"/>
          <w:szCs w:val="24"/>
          <w:highlight w:val="yellow"/>
        </w:rPr>
        <w:t>Overall Churn rate in the dataset</w:t>
      </w:r>
    </w:p>
    <w:p w14:paraId="2EAEB15C" w14:textId="12852FEE" w:rsidR="00F43842" w:rsidRPr="00893579" w:rsidRDefault="00000000" w:rsidP="00893579">
      <w:pPr>
        <w:pStyle w:val="Heading2"/>
        <w:rPr>
          <w:b w:val="0"/>
          <w:bCs w:val="0"/>
          <w:sz w:val="22"/>
          <w:szCs w:val="22"/>
        </w:rPr>
      </w:pPr>
      <w:r w:rsidRPr="00893579">
        <w:rPr>
          <w:b w:val="0"/>
          <w:bCs w:val="0"/>
          <w:sz w:val="22"/>
          <w:szCs w:val="22"/>
        </w:rPr>
        <w:t xml:space="preserve">SELECT </w:t>
      </w:r>
      <w:r w:rsidRPr="004A3AB7">
        <w:rPr>
          <w:b w:val="0"/>
          <w:bCs w:val="0"/>
          <w:color w:val="E36C0A" w:themeColor="accent6" w:themeShade="BF"/>
          <w:sz w:val="22"/>
          <w:szCs w:val="22"/>
        </w:rPr>
        <w:t>ROUND</w:t>
      </w:r>
      <w:r w:rsidRPr="00A45E78">
        <w:rPr>
          <w:b w:val="0"/>
          <w:bCs w:val="0"/>
          <w:color w:val="0D0D0D" w:themeColor="text1" w:themeTint="F2"/>
          <w:sz w:val="22"/>
          <w:szCs w:val="22"/>
        </w:rPr>
        <w:t>(</w:t>
      </w:r>
      <w:r w:rsidRPr="004A3AB7">
        <w:rPr>
          <w:b w:val="0"/>
          <w:bCs w:val="0"/>
          <w:color w:val="E36C0A" w:themeColor="accent6" w:themeShade="BF"/>
          <w:sz w:val="22"/>
          <w:szCs w:val="22"/>
        </w:rPr>
        <w:t>SUM</w:t>
      </w:r>
      <w:r w:rsidRPr="00A45E78">
        <w:rPr>
          <w:b w:val="0"/>
          <w:bCs w:val="0"/>
          <w:color w:val="0D0D0D" w:themeColor="text1" w:themeTint="F2"/>
          <w:sz w:val="22"/>
          <w:szCs w:val="22"/>
        </w:rPr>
        <w:t xml:space="preserve">(Exited) * 100.0 / </w:t>
      </w:r>
      <w:r w:rsidRPr="004A3AB7">
        <w:rPr>
          <w:b w:val="0"/>
          <w:bCs w:val="0"/>
          <w:color w:val="E36C0A" w:themeColor="accent6" w:themeShade="BF"/>
          <w:sz w:val="22"/>
          <w:szCs w:val="22"/>
        </w:rPr>
        <w:t>COUNT</w:t>
      </w:r>
      <w:r w:rsidR="004A3AB7">
        <w:rPr>
          <w:b w:val="0"/>
          <w:bCs w:val="0"/>
          <w:sz w:val="22"/>
          <w:szCs w:val="22"/>
        </w:rPr>
        <w:t xml:space="preserve"> </w:t>
      </w:r>
      <w:r w:rsidRPr="00A45E78">
        <w:rPr>
          <w:b w:val="0"/>
          <w:bCs w:val="0"/>
          <w:color w:val="0D0D0D" w:themeColor="text1" w:themeTint="F2"/>
          <w:sz w:val="22"/>
          <w:szCs w:val="22"/>
        </w:rPr>
        <w:t xml:space="preserve">(*), 2) </w:t>
      </w:r>
      <w:r w:rsidRPr="00893579">
        <w:rPr>
          <w:b w:val="0"/>
          <w:bCs w:val="0"/>
          <w:sz w:val="22"/>
          <w:szCs w:val="22"/>
        </w:rPr>
        <w:t xml:space="preserve">AS </w:t>
      </w:r>
      <w:proofErr w:type="spellStart"/>
      <w:r w:rsidRPr="00A45E78">
        <w:rPr>
          <w:b w:val="0"/>
          <w:bCs w:val="0"/>
          <w:color w:val="0D0D0D" w:themeColor="text1" w:themeTint="F2"/>
          <w:sz w:val="22"/>
          <w:szCs w:val="22"/>
        </w:rPr>
        <w:t>Overall_Churn_Rate</w:t>
      </w:r>
      <w:proofErr w:type="spellEnd"/>
      <w:r w:rsidRPr="00893579">
        <w:rPr>
          <w:b w:val="0"/>
          <w:bCs w:val="0"/>
          <w:sz w:val="22"/>
          <w:szCs w:val="22"/>
        </w:rPr>
        <w:br/>
        <w:t xml:space="preserve">FROM </w:t>
      </w:r>
      <w:proofErr w:type="spellStart"/>
      <w:r w:rsidRPr="00A45E78">
        <w:rPr>
          <w:b w:val="0"/>
          <w:bCs w:val="0"/>
          <w:color w:val="0D0D0D" w:themeColor="text1" w:themeTint="F2"/>
          <w:sz w:val="22"/>
          <w:szCs w:val="22"/>
        </w:rPr>
        <w:t>churnanalysis_data</w:t>
      </w:r>
      <w:proofErr w:type="spellEnd"/>
      <w:r w:rsidRPr="00A45E78">
        <w:rPr>
          <w:b w:val="0"/>
          <w:bCs w:val="0"/>
          <w:color w:val="0D0D0D" w:themeColor="text1" w:themeTint="F2"/>
          <w:sz w:val="22"/>
          <w:szCs w:val="22"/>
        </w:rPr>
        <w:t>;</w:t>
      </w:r>
    </w:p>
    <w:p w14:paraId="109AFD71" w14:textId="79180384" w:rsidR="00893579" w:rsidRDefault="00893579">
      <w:pPr>
        <w:rPr>
          <w:color w:val="FF0000"/>
          <w:u w:val="single"/>
        </w:rPr>
      </w:pPr>
      <w:r w:rsidRPr="00893579">
        <w:rPr>
          <w:color w:val="FF0000"/>
          <w:u w:val="single"/>
        </w:rPr>
        <w:t>Output:</w:t>
      </w:r>
    </w:p>
    <w:p w14:paraId="5C66EE2D" w14:textId="062FE866" w:rsidR="00893579" w:rsidRPr="00893579" w:rsidRDefault="00893579">
      <w:pPr>
        <w:rPr>
          <w:color w:val="FF0000"/>
          <w:u w:val="single"/>
        </w:rPr>
      </w:pPr>
      <w:r w:rsidRPr="00893579">
        <w:rPr>
          <w:noProof/>
          <w:color w:val="FF0000"/>
          <w:u w:val="single"/>
        </w:rPr>
        <w:drawing>
          <wp:inline distT="0" distB="0" distL="0" distR="0" wp14:anchorId="76F34880" wp14:editId="6E314039">
            <wp:extent cx="1286054" cy="800212"/>
            <wp:effectExtent l="0" t="0" r="0" b="0"/>
            <wp:docPr id="66454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2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579" w:rsidRPr="00893579" w:rsidSect="003F67D0">
      <w:pgSz w:w="12240" w:h="15840"/>
      <w:pgMar w:top="0" w:right="1800" w:bottom="14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58E71" w14:textId="77777777" w:rsidR="00657092" w:rsidRDefault="00657092" w:rsidP="00F8129C">
      <w:pPr>
        <w:spacing w:after="0" w:line="240" w:lineRule="auto"/>
      </w:pPr>
      <w:r>
        <w:separator/>
      </w:r>
    </w:p>
  </w:endnote>
  <w:endnote w:type="continuationSeparator" w:id="0">
    <w:p w14:paraId="2D990980" w14:textId="77777777" w:rsidR="00657092" w:rsidRDefault="00657092" w:rsidP="00F8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BD4C2" w14:textId="77777777" w:rsidR="00657092" w:rsidRDefault="00657092" w:rsidP="00F8129C">
      <w:pPr>
        <w:spacing w:after="0" w:line="240" w:lineRule="auto"/>
      </w:pPr>
      <w:r>
        <w:separator/>
      </w:r>
    </w:p>
  </w:footnote>
  <w:footnote w:type="continuationSeparator" w:id="0">
    <w:p w14:paraId="7ED3C0A0" w14:textId="77777777" w:rsidR="00657092" w:rsidRDefault="00657092" w:rsidP="00F8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806861">
    <w:abstractNumId w:val="8"/>
  </w:num>
  <w:num w:numId="2" w16cid:durableId="922494717">
    <w:abstractNumId w:val="6"/>
  </w:num>
  <w:num w:numId="3" w16cid:durableId="1404529081">
    <w:abstractNumId w:val="5"/>
  </w:num>
  <w:num w:numId="4" w16cid:durableId="1219436776">
    <w:abstractNumId w:val="4"/>
  </w:num>
  <w:num w:numId="5" w16cid:durableId="559754901">
    <w:abstractNumId w:val="7"/>
  </w:num>
  <w:num w:numId="6" w16cid:durableId="1207135988">
    <w:abstractNumId w:val="3"/>
  </w:num>
  <w:num w:numId="7" w16cid:durableId="1563368592">
    <w:abstractNumId w:val="2"/>
  </w:num>
  <w:num w:numId="8" w16cid:durableId="1579243121">
    <w:abstractNumId w:val="1"/>
  </w:num>
  <w:num w:numId="9" w16cid:durableId="128904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700"/>
    <w:rsid w:val="00034616"/>
    <w:rsid w:val="0006063C"/>
    <w:rsid w:val="0015074B"/>
    <w:rsid w:val="001E6C78"/>
    <w:rsid w:val="00261884"/>
    <w:rsid w:val="0029639D"/>
    <w:rsid w:val="00326F90"/>
    <w:rsid w:val="00383162"/>
    <w:rsid w:val="003F67D0"/>
    <w:rsid w:val="00445FEB"/>
    <w:rsid w:val="004A3AB7"/>
    <w:rsid w:val="00586734"/>
    <w:rsid w:val="005A2676"/>
    <w:rsid w:val="006174E4"/>
    <w:rsid w:val="00620062"/>
    <w:rsid w:val="00657092"/>
    <w:rsid w:val="006F629D"/>
    <w:rsid w:val="00893579"/>
    <w:rsid w:val="00A45E78"/>
    <w:rsid w:val="00AA1D8D"/>
    <w:rsid w:val="00B47730"/>
    <w:rsid w:val="00B86491"/>
    <w:rsid w:val="00B93198"/>
    <w:rsid w:val="00CB0664"/>
    <w:rsid w:val="00CC2334"/>
    <w:rsid w:val="00ED13DD"/>
    <w:rsid w:val="00F43842"/>
    <w:rsid w:val="00F8129C"/>
    <w:rsid w:val="00FC693F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47FDA"/>
  <w14:defaultImageDpi w14:val="300"/>
  <w15:docId w15:val="{876C5A24-6AF6-4FC6-9E2F-8F0B9C61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7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 Chakali</cp:lastModifiedBy>
  <cp:revision>2</cp:revision>
  <dcterms:created xsi:type="dcterms:W3CDTF">2025-01-06T09:19:00Z</dcterms:created>
  <dcterms:modified xsi:type="dcterms:W3CDTF">2025-01-06T09:19:00Z</dcterms:modified>
  <cp:category/>
</cp:coreProperties>
</file>